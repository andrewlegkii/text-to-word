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Добро пожаловать в бот Text-to-Word! Пожалуйста, отправьте мне текст, который вы хотите преобразовать.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